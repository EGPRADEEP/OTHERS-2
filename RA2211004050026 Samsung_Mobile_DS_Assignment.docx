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56" w:rsidRDefault="000F4DF2">
      <w:pPr>
        <w:pStyle w:val="Title"/>
        <w:rPr>
          <w:b/>
          <w:color w:val="000000" w:themeColor="text1"/>
        </w:rPr>
      </w:pPr>
      <w:r>
        <w:rPr>
          <w:b/>
          <w:color w:val="000000" w:themeColor="text1"/>
        </w:rPr>
        <w:t>NAME</w:t>
      </w:r>
      <w:r w:rsidR="00AE119B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E.G. PRADEEP</w:t>
      </w:r>
      <w:r w:rsidR="00AE119B">
        <w:rPr>
          <w:b/>
          <w:color w:val="000000" w:themeColor="text1"/>
        </w:rPr>
        <w:t xml:space="preserve"> </w:t>
      </w:r>
    </w:p>
    <w:p w:rsidR="00AE119B" w:rsidRDefault="008130F7">
      <w:pPr>
        <w:pStyle w:val="Title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NO: </w:t>
      </w:r>
      <w:r w:rsidR="00AE119B">
        <w:rPr>
          <w:b/>
          <w:color w:val="000000" w:themeColor="text1"/>
        </w:rPr>
        <w:t xml:space="preserve">RA2211004050026 </w:t>
      </w:r>
    </w:p>
    <w:p w:rsidR="000F4DF2" w:rsidRPr="000F4DF2" w:rsidRDefault="000F4DF2" w:rsidP="000F4DF2"/>
    <w:p w:rsidR="008517EB" w:rsidRPr="00AE119B" w:rsidRDefault="00DC2BF4">
      <w:pPr>
        <w:pStyle w:val="Title"/>
        <w:rPr>
          <w:b/>
          <w:color w:val="000000" w:themeColor="text1"/>
        </w:rPr>
      </w:pPr>
      <w:r w:rsidRPr="00AE119B">
        <w:rPr>
          <w:b/>
          <w:color w:val="000000" w:themeColor="text1"/>
        </w:rPr>
        <w:t>DS Assignment</w:t>
      </w:r>
    </w:p>
    <w:p w:rsidR="008517EB" w:rsidRPr="00DC2BF4" w:rsidRDefault="00DC2BF4">
      <w:pPr>
        <w:pStyle w:val="Heading1"/>
        <w:rPr>
          <w:color w:val="000000" w:themeColor="text1"/>
        </w:rPr>
      </w:pPr>
      <w:r w:rsidRPr="00DC2BF4">
        <w:rPr>
          <w:color w:val="000000" w:themeColor="text1"/>
        </w:rPr>
        <w:t>Scenario: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color w:val="000000" w:themeColor="text1"/>
        </w:rPr>
        <w:t>You are analyzing the launch prices of Samsung mobile phones over the past five years (2020–2024). Use the data provided below to answer the questions using Python code.</w:t>
      </w:r>
    </w:p>
    <w:p w:rsidR="008517EB" w:rsidRPr="00DC2BF4" w:rsidRDefault="00DC2BF4">
      <w:pPr>
        <w:pStyle w:val="Heading1"/>
        <w:rPr>
          <w:color w:val="000000" w:themeColor="text1"/>
        </w:rPr>
      </w:pPr>
      <w:r w:rsidRPr="00DC2BF4">
        <w:rPr>
          <w:color w:val="000000" w:themeColor="text1"/>
        </w:rPr>
        <w:t>Samsung Mobile Phones Dataset: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Model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Launch Year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Price (USD)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S20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999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Note 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1199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S21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799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Z Fold 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1799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S22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899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Z Flip 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999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S23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999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Z Fold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1899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S24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1099</w:t>
            </w:r>
          </w:p>
        </w:tc>
      </w:tr>
      <w:tr w:rsidR="00DC2BF4" w:rsidRPr="00DC2BF4" w:rsidTr="00DC2BF4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Galaxy Z Flip 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2024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7EB" w:rsidRPr="00DC2BF4" w:rsidRDefault="00DC2BF4">
            <w:pPr>
              <w:rPr>
                <w:color w:val="000000" w:themeColor="text1"/>
              </w:rPr>
            </w:pPr>
            <w:r w:rsidRPr="00DC2BF4">
              <w:rPr>
                <w:color w:val="000000" w:themeColor="text1"/>
              </w:rPr>
              <w:t>1099</w:t>
            </w:r>
          </w:p>
        </w:tc>
      </w:tr>
    </w:tbl>
    <w:p w:rsidR="008517EB" w:rsidRPr="00DC2BF4" w:rsidRDefault="008517EB">
      <w:pPr>
        <w:rPr>
          <w:color w:val="000000" w:themeColor="text1"/>
        </w:rPr>
      </w:pP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1. Total number of models launched each year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launch_data = [2020, 2020, 2021, 2021, 2022, 2022, 2023, 2023, 2024, 2024]</w:t>
      </w:r>
      <w:r w:rsidRPr="00DC2BF4">
        <w:rPr>
          <w:color w:val="000000" w:themeColor="text1"/>
          <w:sz w:val="20"/>
        </w:rPr>
        <w:br/>
        <w:t>from collections import Counter</w:t>
      </w:r>
      <w:r w:rsidRPr="00DC2BF4">
        <w:rPr>
          <w:color w:val="000000" w:themeColor="text1"/>
          <w:sz w:val="20"/>
        </w:rPr>
        <w:br/>
      </w:r>
      <w:r w:rsidRPr="00DC2BF4">
        <w:rPr>
          <w:color w:val="000000" w:themeColor="text1"/>
          <w:sz w:val="20"/>
        </w:rPr>
        <w:lastRenderedPageBreak/>
        <w:t>models_per_year = Counter(launch_data)</w:t>
      </w:r>
      <w:r w:rsidRPr="00DC2BF4">
        <w:rPr>
          <w:color w:val="000000" w:themeColor="text1"/>
          <w:sz w:val="20"/>
        </w:rPr>
        <w:br/>
        <w:t>print(models_per_year)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2. Average launch price per year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prices = [999, 1199, 799, 1799, 899, 999, 999, 1899, 1099, 1099]</w:t>
      </w:r>
      <w:r w:rsidRPr="00DC2BF4">
        <w:rPr>
          <w:color w:val="000000" w:themeColor="text1"/>
          <w:sz w:val="20"/>
        </w:rPr>
        <w:br/>
        <w:t>years = [2020, 2020, 2021, 2021, 2022, 2022, 2023, 2023, 2024, 2024]</w:t>
      </w:r>
      <w:r w:rsidRPr="00DC2BF4">
        <w:rPr>
          <w:color w:val="000000" w:themeColor="text1"/>
          <w:sz w:val="20"/>
        </w:rPr>
        <w:br/>
        <w:t>from collections import defaultdict</w:t>
      </w:r>
      <w:r w:rsidRPr="00DC2BF4">
        <w:rPr>
          <w:color w:val="000000" w:themeColor="text1"/>
          <w:sz w:val="20"/>
        </w:rPr>
        <w:br/>
        <w:t>year_price = defaultdict(list)</w:t>
      </w:r>
      <w:r w:rsidRPr="00DC2BF4">
        <w:rPr>
          <w:color w:val="000000" w:themeColor="text1"/>
          <w:sz w:val="20"/>
        </w:rPr>
        <w:br/>
        <w:t>for year, price in zip(years, prices):</w:t>
      </w:r>
      <w:r w:rsidRPr="00DC2BF4">
        <w:rPr>
          <w:color w:val="000000" w:themeColor="text1"/>
          <w:sz w:val="20"/>
        </w:rPr>
        <w:br/>
        <w:t xml:space="preserve">    year_price[year].append(price)</w:t>
      </w:r>
      <w:r w:rsidRPr="00DC2BF4">
        <w:rPr>
          <w:color w:val="000000" w:themeColor="text1"/>
          <w:sz w:val="20"/>
        </w:rPr>
        <w:br/>
        <w:t>average_price_per_year = {year: sum(p)/len(p) for year, p in year_price.items()}</w:t>
      </w:r>
      <w:r w:rsidRPr="00DC2BF4">
        <w:rPr>
          <w:color w:val="000000" w:themeColor="text1"/>
          <w:sz w:val="20"/>
        </w:rPr>
        <w:br/>
        <w:t>print(average_price_per_year)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3. Overall average price across all five years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overall_avg_price = sum(prices) / len(prices)</w:t>
      </w:r>
      <w:r w:rsidRPr="00DC2BF4">
        <w:rPr>
          <w:color w:val="000000" w:themeColor="text1"/>
          <w:sz w:val="20"/>
        </w:rPr>
        <w:br/>
        <w:t>print(overall_avg_price)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4. Highest priced model per year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model_names = ["Galaxy S20", "Galaxy Note 20", "Galaxy S21", "Galaxy Z Fold 3",</w:t>
      </w:r>
      <w:r w:rsidRPr="00DC2BF4">
        <w:rPr>
          <w:color w:val="000000" w:themeColor="text1"/>
          <w:sz w:val="20"/>
        </w:rPr>
        <w:br/>
        <w:t xml:space="preserve">               "Galaxy S22", "Galaxy Z Flip 4", "Galaxy S23", "Galaxy Z Fold 5",</w:t>
      </w:r>
      <w:r w:rsidRPr="00DC2BF4">
        <w:rPr>
          <w:color w:val="000000" w:themeColor="text1"/>
          <w:sz w:val="20"/>
        </w:rPr>
        <w:br/>
        <w:t xml:space="preserve">               "Galaxy S24", "Galaxy Z Flip 6"]</w:t>
      </w:r>
      <w:r w:rsidRPr="00DC2BF4">
        <w:rPr>
          <w:color w:val="000000" w:themeColor="text1"/>
          <w:sz w:val="20"/>
        </w:rPr>
        <w:br/>
        <w:t>year_model_price = list(zip(years, model_names, prices))</w:t>
      </w:r>
      <w:r w:rsidRPr="00DC2BF4">
        <w:rPr>
          <w:color w:val="000000" w:themeColor="text1"/>
          <w:sz w:val="20"/>
        </w:rPr>
        <w:br/>
        <w:t>highest_price_per_year = {}</w:t>
      </w:r>
      <w:r w:rsidRPr="00DC2BF4">
        <w:rPr>
          <w:color w:val="000000" w:themeColor="text1"/>
          <w:sz w:val="20"/>
        </w:rPr>
        <w:br/>
        <w:t>for year in set(years):</w:t>
      </w:r>
      <w:r w:rsidRPr="00DC2BF4">
        <w:rPr>
          <w:color w:val="000000" w:themeColor="text1"/>
          <w:sz w:val="20"/>
        </w:rPr>
        <w:br/>
        <w:t xml:space="preserve">    year_models = [(model, price) for y, model, price in year_model_price if y == year]</w:t>
      </w:r>
      <w:r w:rsidRPr="00DC2BF4">
        <w:rPr>
          <w:color w:val="000000" w:themeColor="text1"/>
          <w:sz w:val="20"/>
        </w:rPr>
        <w:br/>
        <w:t xml:space="preserve">    highest = max(year_models, key=lambda x: x[1])</w:t>
      </w:r>
      <w:r w:rsidRPr="00DC2BF4">
        <w:rPr>
          <w:color w:val="000000" w:themeColor="text1"/>
          <w:sz w:val="20"/>
        </w:rPr>
        <w:br/>
        <w:t xml:space="preserve">    highest_price_per_year[year] = highest</w:t>
      </w:r>
      <w:r w:rsidRPr="00DC2BF4">
        <w:rPr>
          <w:color w:val="000000" w:themeColor="text1"/>
          <w:sz w:val="20"/>
        </w:rPr>
        <w:br/>
        <w:t>print(highest_price_per_year)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5. Year with the most expensive Samsung phone launched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most_expensive = max(zip(model_names, prices, years), key=lambda x: x[1])</w:t>
      </w:r>
      <w:r w:rsidRPr="00DC2BF4">
        <w:rPr>
          <w:color w:val="000000" w:themeColor="text1"/>
          <w:sz w:val="20"/>
        </w:rPr>
        <w:br/>
        <w:t>print(most_expensive)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6. Categorize models into Mid-Range (&lt;1000 USD) and Flagship (&gt;=1000 USD)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mid_range = [model for model, price in zip(model_names, prices) if price &lt; 1000]</w:t>
      </w:r>
      <w:r w:rsidRPr="00DC2BF4">
        <w:rPr>
          <w:color w:val="000000" w:themeColor="text1"/>
          <w:sz w:val="20"/>
        </w:rPr>
        <w:br/>
        <w:t>flagship = [model for model, price in zip(model_names, prices) if price &gt;= 1000]</w:t>
      </w:r>
      <w:r w:rsidRPr="00DC2BF4">
        <w:rPr>
          <w:color w:val="000000" w:themeColor="text1"/>
          <w:sz w:val="20"/>
        </w:rPr>
        <w:br/>
        <w:t>print("Mid-Range:", mid_range)</w:t>
      </w:r>
      <w:r w:rsidRPr="00DC2BF4">
        <w:rPr>
          <w:color w:val="000000" w:themeColor="text1"/>
          <w:sz w:val="20"/>
        </w:rPr>
        <w:br/>
        <w:t>print("Flagship:", flagship)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7. Percentage of Mid-Range vs Flagship models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mid_range_count = len(mid_range)</w:t>
      </w:r>
      <w:r w:rsidRPr="00DC2BF4">
        <w:rPr>
          <w:color w:val="000000" w:themeColor="text1"/>
          <w:sz w:val="20"/>
        </w:rPr>
        <w:br/>
      </w:r>
      <w:r w:rsidRPr="00DC2BF4">
        <w:rPr>
          <w:color w:val="000000" w:themeColor="text1"/>
          <w:sz w:val="20"/>
        </w:rPr>
        <w:lastRenderedPageBreak/>
        <w:t>flagship_count = len(flagship)</w:t>
      </w:r>
      <w:r w:rsidRPr="00DC2BF4">
        <w:rPr>
          <w:color w:val="000000" w:themeColor="text1"/>
          <w:sz w:val="20"/>
        </w:rPr>
        <w:br/>
        <w:t>total = mid_range_count + flagship_count</w:t>
      </w:r>
      <w:r w:rsidRPr="00DC2BF4">
        <w:rPr>
          <w:color w:val="000000" w:themeColor="text1"/>
          <w:sz w:val="20"/>
        </w:rPr>
        <w:br/>
        <w:t>mid_range_percent = (mid_range_count / total) * 100</w:t>
      </w:r>
      <w:r w:rsidRPr="00DC2BF4">
        <w:rPr>
          <w:color w:val="000000" w:themeColor="text1"/>
          <w:sz w:val="20"/>
        </w:rPr>
        <w:br/>
        <w:t>flagship_percent = (flagship_count / total) * 100</w:t>
      </w:r>
      <w:r w:rsidRPr="00DC2BF4">
        <w:rPr>
          <w:color w:val="000000" w:themeColor="text1"/>
          <w:sz w:val="20"/>
        </w:rPr>
        <w:br/>
        <w:t>print("Mid-Range %:", mid_range_percent)</w:t>
      </w:r>
      <w:r w:rsidRPr="00DC2BF4">
        <w:rPr>
          <w:color w:val="000000" w:themeColor="text1"/>
          <w:sz w:val="20"/>
        </w:rPr>
        <w:br/>
        <w:t>print("Flagship %:", flagship_percent)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8. Predicted price for 2025 (assuming 5% price increase)</w:t>
      </w:r>
    </w:p>
    <w:p w:rsidR="008517EB" w:rsidRPr="00DC2BF4" w:rsidRDefault="00DC2BF4">
      <w:pPr>
        <w:rPr>
          <w:color w:val="000000" w:themeColor="text1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last_avg_2024 = sum([1099, 1099]) / 2</w:t>
      </w:r>
      <w:r w:rsidRPr="00DC2BF4">
        <w:rPr>
          <w:color w:val="000000" w:themeColor="text1"/>
          <w:sz w:val="20"/>
        </w:rPr>
        <w:br/>
        <w:t>predicted_2025 = last_avg_2024 * 1.05</w:t>
      </w:r>
      <w:r w:rsidRPr="00DC2BF4">
        <w:rPr>
          <w:color w:val="000000" w:themeColor="text1"/>
          <w:sz w:val="20"/>
        </w:rPr>
        <w:br/>
        <w:t>print(predicted_2025)</w:t>
      </w:r>
    </w:p>
    <w:p w:rsidR="008517EB" w:rsidRPr="00DC2BF4" w:rsidRDefault="00DC2BF4">
      <w:pPr>
        <w:pStyle w:val="Heading2"/>
        <w:rPr>
          <w:color w:val="000000" w:themeColor="text1"/>
        </w:rPr>
      </w:pPr>
      <w:r w:rsidRPr="00DC2BF4">
        <w:rPr>
          <w:color w:val="000000" w:themeColor="text1"/>
        </w:rPr>
        <w:t>9. Insights</w:t>
      </w:r>
    </w:p>
    <w:p w:rsidR="008517EB" w:rsidRDefault="00DC2BF4">
      <w:pPr>
        <w:rPr>
          <w:color w:val="000000" w:themeColor="text1"/>
          <w:sz w:val="20"/>
        </w:rPr>
      </w:pPr>
      <w:r w:rsidRPr="00DC2BF4">
        <w:rPr>
          <w:b/>
          <w:color w:val="000000" w:themeColor="text1"/>
        </w:rPr>
        <w:t>Python Code:</w:t>
      </w:r>
      <w:r w:rsidRPr="00DC2BF4">
        <w:rPr>
          <w:b/>
          <w:color w:val="000000" w:themeColor="text1"/>
        </w:rPr>
        <w:br/>
      </w:r>
      <w:r w:rsidRPr="00DC2BF4">
        <w:rPr>
          <w:color w:val="000000" w:themeColor="text1"/>
          <w:sz w:val="20"/>
        </w:rPr>
        <w:t>print("""</w:t>
      </w:r>
      <w:r w:rsidRPr="00DC2BF4">
        <w:rPr>
          <w:color w:val="000000" w:themeColor="text1"/>
          <w:sz w:val="20"/>
        </w:rPr>
        <w:br/>
        <w:t>Samsung maintains a strong flagship segment while offering mid-range devices.</w:t>
      </w:r>
      <w:r w:rsidRPr="00DC2BF4">
        <w:rPr>
          <w:color w:val="000000" w:themeColor="text1"/>
          <w:sz w:val="20"/>
        </w:rPr>
        <w:br/>
        <w:t>Foldable phones from 2021 onward significantly raised average launch prices.</w:t>
      </w:r>
      <w:r w:rsidRPr="00DC2BF4">
        <w:rPr>
          <w:color w:val="000000" w:themeColor="text1"/>
          <w:sz w:val="20"/>
        </w:rPr>
        <w:br/>
        <w:t>Galaxy Z Fold 5 in 2023 was the highest priced model.</w:t>
      </w:r>
      <w:r w:rsidRPr="00DC2BF4">
        <w:rPr>
          <w:color w:val="000000" w:themeColor="text1"/>
          <w:sz w:val="20"/>
        </w:rPr>
        <w:br/>
        <w:t>""")</w:t>
      </w:r>
    </w:p>
    <w:p w:rsidR="00B02ADD" w:rsidRDefault="00B02ADD">
      <w:pPr>
        <w:rPr>
          <w:b/>
          <w:sz w:val="24"/>
          <w:szCs w:val="24"/>
        </w:rPr>
      </w:pPr>
      <w:r w:rsidRPr="00B02ADD">
        <w:rPr>
          <w:b/>
          <w:color w:val="000000" w:themeColor="text1"/>
          <w:sz w:val="24"/>
          <w:szCs w:val="24"/>
        </w:rPr>
        <w:t>10.</w:t>
      </w:r>
      <w:r>
        <w:rPr>
          <w:b/>
          <w:color w:val="000000" w:themeColor="text1"/>
          <w:sz w:val="24"/>
          <w:szCs w:val="24"/>
        </w:rPr>
        <w:t xml:space="preserve"> </w:t>
      </w:r>
      <w:r w:rsidRPr="00B02ADD">
        <w:rPr>
          <w:b/>
          <w:sz w:val="24"/>
          <w:szCs w:val="24"/>
        </w:rPr>
        <w:t xml:space="preserve">Find the day when the highest price of </w:t>
      </w:r>
      <w:r>
        <w:rPr>
          <w:b/>
          <w:sz w:val="24"/>
          <w:szCs w:val="24"/>
        </w:rPr>
        <w:t>Samsung</w:t>
      </w:r>
      <w:r w:rsidRPr="00B02ADD">
        <w:rPr>
          <w:b/>
          <w:sz w:val="24"/>
          <w:szCs w:val="24"/>
        </w:rPr>
        <w:t xml:space="preserve"> mobile</w:t>
      </w:r>
    </w:p>
    <w:p w:rsidR="00B02ADD" w:rsidRDefault="00B0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Code: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># Samsung Mobile Phones Dataset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gramStart"/>
      <w:r w:rsidRPr="00B02ADD">
        <w:rPr>
          <w:color w:val="000000" w:themeColor="text1"/>
          <w:sz w:val="20"/>
          <w:szCs w:val="24"/>
        </w:rPr>
        <w:t>models</w:t>
      </w:r>
      <w:proofErr w:type="gramEnd"/>
      <w:r w:rsidRPr="00B02ADD">
        <w:rPr>
          <w:color w:val="000000" w:themeColor="text1"/>
          <w:sz w:val="20"/>
          <w:szCs w:val="24"/>
        </w:rPr>
        <w:t xml:space="preserve"> = [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"Galaxy S20", "Galaxy Note 20", "Galaxy S21", "Galaxy Z Fold 3",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"Galaxy S22", "Galaxy Z Flip 4", "Galaxy S23", "Galaxy Z Fold 5",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"Galaxy S24", "Galaxy Z Flip 6"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>]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gramStart"/>
      <w:r w:rsidRPr="00B02ADD">
        <w:rPr>
          <w:color w:val="000000" w:themeColor="text1"/>
          <w:sz w:val="20"/>
          <w:szCs w:val="24"/>
        </w:rPr>
        <w:t>prices</w:t>
      </w:r>
      <w:proofErr w:type="gramEnd"/>
      <w:r w:rsidRPr="00B02ADD">
        <w:rPr>
          <w:color w:val="000000" w:themeColor="text1"/>
          <w:sz w:val="20"/>
          <w:szCs w:val="24"/>
        </w:rPr>
        <w:t xml:space="preserve"> = [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999, 1199, 799, 1799,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899, 999, 999, 1899,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 xml:space="preserve">    1099, 1099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>]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r w:rsidRPr="00B02ADD">
        <w:rPr>
          <w:color w:val="000000" w:themeColor="text1"/>
          <w:sz w:val="20"/>
          <w:szCs w:val="24"/>
        </w:rPr>
        <w:t># Find the model with the highest price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spellStart"/>
      <w:r w:rsidRPr="00B02ADD">
        <w:rPr>
          <w:color w:val="000000" w:themeColor="text1"/>
          <w:sz w:val="20"/>
          <w:szCs w:val="24"/>
        </w:rPr>
        <w:t>max_price_index</w:t>
      </w:r>
      <w:proofErr w:type="spellEnd"/>
      <w:r w:rsidRPr="00B02ADD">
        <w:rPr>
          <w:color w:val="000000" w:themeColor="text1"/>
          <w:sz w:val="20"/>
          <w:szCs w:val="24"/>
        </w:rPr>
        <w:t xml:space="preserve"> = </w:t>
      </w:r>
      <w:proofErr w:type="spellStart"/>
      <w:proofErr w:type="gramStart"/>
      <w:r w:rsidRPr="00B02ADD">
        <w:rPr>
          <w:color w:val="000000" w:themeColor="text1"/>
          <w:sz w:val="20"/>
          <w:szCs w:val="24"/>
        </w:rPr>
        <w:t>prices.index</w:t>
      </w:r>
      <w:proofErr w:type="spellEnd"/>
      <w:r w:rsidRPr="00B02ADD">
        <w:rPr>
          <w:color w:val="000000" w:themeColor="text1"/>
          <w:sz w:val="20"/>
          <w:szCs w:val="24"/>
        </w:rPr>
        <w:t>(</w:t>
      </w:r>
      <w:proofErr w:type="gramEnd"/>
      <w:r w:rsidRPr="00B02ADD">
        <w:rPr>
          <w:color w:val="000000" w:themeColor="text1"/>
          <w:sz w:val="20"/>
          <w:szCs w:val="24"/>
        </w:rPr>
        <w:t>max(prices))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spellStart"/>
      <w:r w:rsidRPr="00B02ADD">
        <w:rPr>
          <w:color w:val="000000" w:themeColor="text1"/>
          <w:sz w:val="20"/>
          <w:szCs w:val="24"/>
        </w:rPr>
        <w:t>highest_price_model</w:t>
      </w:r>
      <w:proofErr w:type="spellEnd"/>
      <w:r w:rsidRPr="00B02ADD">
        <w:rPr>
          <w:color w:val="000000" w:themeColor="text1"/>
          <w:sz w:val="20"/>
          <w:szCs w:val="24"/>
        </w:rPr>
        <w:t xml:space="preserve"> = </w:t>
      </w:r>
      <w:proofErr w:type="gramStart"/>
      <w:r w:rsidRPr="00B02ADD">
        <w:rPr>
          <w:color w:val="000000" w:themeColor="text1"/>
          <w:sz w:val="20"/>
          <w:szCs w:val="24"/>
        </w:rPr>
        <w:t>models[</w:t>
      </w:r>
      <w:proofErr w:type="spellStart"/>
      <w:proofErr w:type="gramEnd"/>
      <w:r w:rsidRPr="00B02ADD">
        <w:rPr>
          <w:color w:val="000000" w:themeColor="text1"/>
          <w:sz w:val="20"/>
          <w:szCs w:val="24"/>
        </w:rPr>
        <w:t>max_price_index</w:t>
      </w:r>
      <w:proofErr w:type="spellEnd"/>
      <w:r w:rsidRPr="00B02ADD">
        <w:rPr>
          <w:color w:val="000000" w:themeColor="text1"/>
          <w:sz w:val="20"/>
          <w:szCs w:val="24"/>
        </w:rPr>
        <w:t>]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spellStart"/>
      <w:r w:rsidRPr="00B02ADD">
        <w:rPr>
          <w:color w:val="000000" w:themeColor="text1"/>
          <w:sz w:val="20"/>
          <w:szCs w:val="24"/>
        </w:rPr>
        <w:t>highest_price</w:t>
      </w:r>
      <w:proofErr w:type="spellEnd"/>
      <w:r w:rsidRPr="00B02ADD">
        <w:rPr>
          <w:color w:val="000000" w:themeColor="text1"/>
          <w:sz w:val="20"/>
          <w:szCs w:val="24"/>
        </w:rPr>
        <w:t xml:space="preserve"> = </w:t>
      </w:r>
      <w:proofErr w:type="gramStart"/>
      <w:r w:rsidRPr="00B02ADD">
        <w:rPr>
          <w:color w:val="000000" w:themeColor="text1"/>
          <w:sz w:val="20"/>
          <w:szCs w:val="24"/>
        </w:rPr>
        <w:t>prices[</w:t>
      </w:r>
      <w:proofErr w:type="spellStart"/>
      <w:proofErr w:type="gramEnd"/>
      <w:r w:rsidRPr="00B02ADD">
        <w:rPr>
          <w:color w:val="000000" w:themeColor="text1"/>
          <w:sz w:val="20"/>
          <w:szCs w:val="24"/>
        </w:rPr>
        <w:t>max_price_index</w:t>
      </w:r>
      <w:proofErr w:type="spellEnd"/>
      <w:r w:rsidRPr="00B02ADD">
        <w:rPr>
          <w:color w:val="000000" w:themeColor="text1"/>
          <w:sz w:val="20"/>
          <w:szCs w:val="24"/>
        </w:rPr>
        <w:t>]</w:t>
      </w: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</w:p>
    <w:p w:rsidR="00B02ADD" w:rsidRPr="00B02ADD" w:rsidRDefault="00B02ADD" w:rsidP="00B02ADD">
      <w:pPr>
        <w:spacing w:after="0"/>
        <w:rPr>
          <w:color w:val="000000" w:themeColor="text1"/>
          <w:sz w:val="20"/>
          <w:szCs w:val="24"/>
        </w:rPr>
      </w:pPr>
      <w:proofErr w:type="gramStart"/>
      <w:r w:rsidRPr="00B02ADD">
        <w:rPr>
          <w:color w:val="000000" w:themeColor="text1"/>
          <w:sz w:val="20"/>
          <w:szCs w:val="24"/>
        </w:rPr>
        <w:t>print(</w:t>
      </w:r>
      <w:proofErr w:type="spellStart"/>
      <w:proofErr w:type="gramEnd"/>
      <w:r w:rsidRPr="00B02ADD">
        <w:rPr>
          <w:color w:val="000000" w:themeColor="text1"/>
          <w:sz w:val="20"/>
          <w:szCs w:val="24"/>
        </w:rPr>
        <w:t>f"The</w:t>
      </w:r>
      <w:proofErr w:type="spellEnd"/>
      <w:r w:rsidRPr="00B02ADD">
        <w:rPr>
          <w:color w:val="000000" w:themeColor="text1"/>
          <w:sz w:val="20"/>
          <w:szCs w:val="24"/>
        </w:rPr>
        <w:t xml:space="preserve"> Samsung mobile with the highest price is {</w:t>
      </w:r>
      <w:proofErr w:type="spellStart"/>
      <w:r w:rsidRPr="00B02ADD">
        <w:rPr>
          <w:color w:val="000000" w:themeColor="text1"/>
          <w:sz w:val="20"/>
          <w:szCs w:val="24"/>
        </w:rPr>
        <w:t>high</w:t>
      </w:r>
      <w:bookmarkStart w:id="0" w:name="_GoBack"/>
      <w:bookmarkEnd w:id="0"/>
      <w:r w:rsidRPr="00B02ADD">
        <w:rPr>
          <w:color w:val="000000" w:themeColor="text1"/>
          <w:sz w:val="20"/>
          <w:szCs w:val="24"/>
        </w:rPr>
        <w:t>est_price_model</w:t>
      </w:r>
      <w:proofErr w:type="spellEnd"/>
      <w:r w:rsidRPr="00B02ADD">
        <w:rPr>
          <w:color w:val="000000" w:themeColor="text1"/>
          <w:sz w:val="20"/>
          <w:szCs w:val="24"/>
        </w:rPr>
        <w:t>} at ${</w:t>
      </w:r>
      <w:proofErr w:type="spellStart"/>
      <w:r w:rsidRPr="00B02ADD">
        <w:rPr>
          <w:color w:val="000000" w:themeColor="text1"/>
          <w:sz w:val="20"/>
          <w:szCs w:val="24"/>
        </w:rPr>
        <w:t>highest_price</w:t>
      </w:r>
      <w:proofErr w:type="spellEnd"/>
      <w:r w:rsidRPr="00B02ADD">
        <w:rPr>
          <w:color w:val="000000" w:themeColor="text1"/>
          <w:sz w:val="20"/>
          <w:szCs w:val="24"/>
        </w:rPr>
        <w:t>}.")</w:t>
      </w:r>
    </w:p>
    <w:sectPr w:rsidR="00B02ADD" w:rsidRPr="00B02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DF2"/>
    <w:rsid w:val="0015074B"/>
    <w:rsid w:val="0029639D"/>
    <w:rsid w:val="00326F90"/>
    <w:rsid w:val="008130F7"/>
    <w:rsid w:val="008517EB"/>
    <w:rsid w:val="008C4156"/>
    <w:rsid w:val="00AA1D8D"/>
    <w:rsid w:val="00AE119B"/>
    <w:rsid w:val="00B02ADD"/>
    <w:rsid w:val="00B47730"/>
    <w:rsid w:val="00C30117"/>
    <w:rsid w:val="00CB0664"/>
    <w:rsid w:val="00DC2BF4"/>
    <w:rsid w:val="00FA64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1A843C-1D82-4A26-956F-F37203B8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801CC-3251-4E30-935A-3E25C348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540</Words>
  <Characters>3241</Characters>
  <Application>Microsoft Office Word</Application>
  <DocSecurity>0</DocSecurity>
  <Lines>135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12</cp:revision>
  <dcterms:created xsi:type="dcterms:W3CDTF">2013-12-23T23:15:00Z</dcterms:created>
  <dcterms:modified xsi:type="dcterms:W3CDTF">2025-04-29T03:45:00Z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d962be805dcf9927fb253d43f92378937b1a7aa17b6ceb206376110ac774f861</vt:lpwstr>
  </property>
</Properties>
</file>